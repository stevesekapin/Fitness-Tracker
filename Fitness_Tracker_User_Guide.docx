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3737D" w14:textId="77777777" w:rsidR="005D7515" w:rsidRPr="00DA3529" w:rsidRDefault="00000000" w:rsidP="00341CB1">
      <w:pPr>
        <w:pStyle w:val="Heading1"/>
        <w:jc w:val="center"/>
        <w:rPr>
          <w:rFonts w:ascii="Times New Roman" w:hAnsi="Times New Roman" w:cs="Times New Roman"/>
          <w:color w:val="4BACC6" w:themeColor="accent5"/>
          <w:sz w:val="36"/>
          <w:szCs w:val="36"/>
        </w:rPr>
      </w:pPr>
      <w:r w:rsidRPr="00DA3529">
        <w:rPr>
          <w:rFonts w:ascii="Times New Roman" w:hAnsi="Times New Roman" w:cs="Times New Roman"/>
          <w:color w:val="4BACC6" w:themeColor="accent5"/>
          <w:sz w:val="36"/>
          <w:szCs w:val="36"/>
        </w:rPr>
        <w:t>Fitness Tracker Application — User Guide</w:t>
      </w:r>
    </w:p>
    <w:p w14:paraId="145250DD" w14:textId="77777777" w:rsidR="005D7515" w:rsidRPr="00DA3529" w:rsidRDefault="00000000" w:rsidP="00341CB1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529">
        <w:rPr>
          <w:rFonts w:ascii="Times New Roman" w:hAnsi="Times New Roman" w:cs="Times New Roman"/>
          <w:sz w:val="28"/>
          <w:szCs w:val="28"/>
        </w:rPr>
        <w:t>Course: CSCI 487 – Software Design &amp; Development</w:t>
      </w:r>
    </w:p>
    <w:p w14:paraId="34F4E895" w14:textId="77777777" w:rsidR="005D7515" w:rsidRPr="00DA3529" w:rsidRDefault="00000000" w:rsidP="00341CB1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529">
        <w:rPr>
          <w:rFonts w:ascii="Times New Roman" w:hAnsi="Times New Roman" w:cs="Times New Roman"/>
          <w:sz w:val="28"/>
          <w:szCs w:val="28"/>
        </w:rPr>
        <w:t>Instructor: Mr. Benjamin Standfield</w:t>
      </w:r>
    </w:p>
    <w:p w14:paraId="328B5BBF" w14:textId="77777777" w:rsidR="005D7515" w:rsidRPr="00DA3529" w:rsidRDefault="00000000" w:rsidP="00341CB1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529">
        <w:rPr>
          <w:rFonts w:ascii="Times New Roman" w:hAnsi="Times New Roman" w:cs="Times New Roman"/>
          <w:sz w:val="28"/>
          <w:szCs w:val="28"/>
        </w:rPr>
        <w:t>Technical Writer &amp; Developer: Jordan Broomfield</w:t>
      </w:r>
    </w:p>
    <w:p w14:paraId="274B6A08" w14:textId="77777777" w:rsidR="005D7515" w:rsidRPr="00DA3529" w:rsidRDefault="00000000" w:rsidP="00341CB1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529">
        <w:rPr>
          <w:rFonts w:ascii="Times New Roman" w:hAnsi="Times New Roman" w:cs="Times New Roman"/>
          <w:sz w:val="28"/>
          <w:szCs w:val="28"/>
        </w:rPr>
        <w:t>Semester: Fall 2025</w:t>
      </w:r>
    </w:p>
    <w:p w14:paraId="132F7EDD" w14:textId="77777777" w:rsidR="005D7515" w:rsidRPr="00341CB1" w:rsidRDefault="00000000">
      <w:pPr>
        <w:rPr>
          <w:rFonts w:ascii="Times New Roman" w:hAnsi="Times New Roman" w:cs="Times New Roman"/>
        </w:rPr>
      </w:pPr>
      <w:r w:rsidRPr="00341CB1">
        <w:rPr>
          <w:rFonts w:ascii="Times New Roman" w:hAnsi="Times New Roman" w:cs="Times New Roman"/>
        </w:rPr>
        <w:br w:type="page"/>
      </w:r>
    </w:p>
    <w:p w14:paraId="2022A27A" w14:textId="77777777" w:rsidR="005D7515" w:rsidRPr="00341CB1" w:rsidRDefault="00000000">
      <w:pPr>
        <w:pStyle w:val="Heading2"/>
        <w:rPr>
          <w:rFonts w:ascii="Times New Roman" w:hAnsi="Times New Roman" w:cs="Times New Roman"/>
          <w:color w:val="4BACC6" w:themeColor="accent5"/>
        </w:rPr>
      </w:pPr>
      <w:r w:rsidRPr="00341CB1">
        <w:rPr>
          <w:rFonts w:ascii="Times New Roman" w:hAnsi="Times New Roman" w:cs="Times New Roman"/>
          <w:color w:val="4BACC6" w:themeColor="accent5"/>
        </w:rPr>
        <w:t>1. Introduction</w:t>
      </w:r>
    </w:p>
    <w:p w14:paraId="4D37FF4E" w14:textId="77777777" w:rsidR="00341CB1" w:rsidRPr="00341CB1" w:rsidRDefault="00341CB1" w:rsidP="00341CB1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The Fitness Tracker Application is a health-monitoring system that allows users to track calorie intake, record daily meals, and receive personalized exercise recommendations. The system is built using ASP.NET Core 8.0 (C#) and exposes a set of RESTful API endpoints that can be tested through Swagger UI or Postman.</w:t>
      </w:r>
    </w:p>
    <w:p w14:paraId="784A3916" w14:textId="77777777" w:rsidR="00341CB1" w:rsidRPr="00341CB1" w:rsidRDefault="00341CB1" w:rsidP="00341CB1">
      <w:pPr>
        <w:pStyle w:val="Heading2"/>
        <w:rPr>
          <w:rFonts w:ascii="Times New Roman" w:hAnsi="Times New Roman" w:cs="Times New Roman"/>
          <w:color w:val="4BACC6" w:themeColor="accent5"/>
        </w:rPr>
      </w:pPr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This guide walks end-users through how to set up the system, input personal details, and interact with the API to manage fitness data effectively</w:t>
      </w:r>
      <w:r w:rsidRPr="00341CB1">
        <w:rPr>
          <w:rFonts w:ascii="Times New Roman" w:hAnsi="Times New Roman" w:cs="Times New Roman"/>
          <w:color w:val="4BACC6" w:themeColor="accent5"/>
        </w:rPr>
        <w:t>.</w:t>
      </w:r>
    </w:p>
    <w:p w14:paraId="3DDAD258" w14:textId="77777777" w:rsidR="005D7515" w:rsidRPr="00341CB1" w:rsidRDefault="00000000">
      <w:pPr>
        <w:pStyle w:val="Heading2"/>
        <w:rPr>
          <w:rFonts w:ascii="Times New Roman" w:hAnsi="Times New Roman" w:cs="Times New Roman"/>
          <w:color w:val="4BACC6" w:themeColor="accent5"/>
        </w:rPr>
      </w:pPr>
      <w:r w:rsidRPr="00341CB1">
        <w:rPr>
          <w:rFonts w:ascii="Times New Roman" w:hAnsi="Times New Roman" w:cs="Times New Roman"/>
          <w:color w:val="4BACC6" w:themeColor="accent5"/>
        </w:rPr>
        <w:t>2. Purpose of the Application</w:t>
      </w:r>
    </w:p>
    <w:p w14:paraId="5E5E4826" w14:textId="77777777" w:rsidR="00341CB1" w:rsidRPr="00341CB1" w:rsidRDefault="00341CB1" w:rsidP="00341CB1">
      <w:pPr>
        <w:rPr>
          <w:rFonts w:ascii="Times New Roman" w:hAnsi="Times New Roman" w:cs="Times New Roman"/>
        </w:rPr>
      </w:pPr>
      <w:r w:rsidRPr="00341CB1">
        <w:rPr>
          <w:rFonts w:ascii="Times New Roman" w:hAnsi="Times New Roman" w:cs="Times New Roman"/>
        </w:rPr>
        <w:t>The primary goal is to help users:</w:t>
      </w:r>
    </w:p>
    <w:p w14:paraId="6202C387" w14:textId="77777777" w:rsidR="00341CB1" w:rsidRPr="00341CB1" w:rsidRDefault="00341CB1" w:rsidP="00341CB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41CB1">
        <w:rPr>
          <w:rFonts w:ascii="Times New Roman" w:hAnsi="Times New Roman" w:cs="Times New Roman"/>
        </w:rPr>
        <w:t>Maintain awareness of their daily nutritional intake.</w:t>
      </w:r>
    </w:p>
    <w:p w14:paraId="1F13F733" w14:textId="77777777" w:rsidR="00341CB1" w:rsidRPr="00341CB1" w:rsidRDefault="00341CB1" w:rsidP="00341CB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41CB1">
        <w:rPr>
          <w:rFonts w:ascii="Times New Roman" w:hAnsi="Times New Roman" w:cs="Times New Roman"/>
        </w:rPr>
        <w:t>Receive exercise suggestions based on their profile.</w:t>
      </w:r>
    </w:p>
    <w:p w14:paraId="5BFF1B3E" w14:textId="77777777" w:rsidR="00341CB1" w:rsidRPr="00341CB1" w:rsidRDefault="00341CB1" w:rsidP="00341CB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41CB1">
        <w:rPr>
          <w:rFonts w:ascii="Times New Roman" w:hAnsi="Times New Roman" w:cs="Times New Roman"/>
        </w:rPr>
        <w:t>View previous calorie logs and monitor progress over time.</w:t>
      </w:r>
    </w:p>
    <w:p w14:paraId="64C510CF" w14:textId="77777777" w:rsidR="00341CB1" w:rsidRPr="00341CB1" w:rsidRDefault="00341CB1" w:rsidP="00341CB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41CB1">
        <w:rPr>
          <w:rFonts w:ascii="Times New Roman" w:hAnsi="Times New Roman" w:cs="Times New Roman"/>
        </w:rPr>
        <w:t>Access a simple web-based interface for interaction and testing (Swagger UI).</w:t>
      </w:r>
    </w:p>
    <w:p w14:paraId="0EC45768" w14:textId="6B1F707D" w:rsidR="005D7515" w:rsidRPr="00341CB1" w:rsidRDefault="005D7515">
      <w:pPr>
        <w:rPr>
          <w:rFonts w:ascii="Times New Roman" w:hAnsi="Times New Roman" w:cs="Times New Roman"/>
        </w:rPr>
      </w:pPr>
    </w:p>
    <w:p w14:paraId="162F79FC" w14:textId="14DEEE63" w:rsidR="00341CB1" w:rsidRPr="00341CB1" w:rsidRDefault="00000000" w:rsidP="00341CB1">
      <w:pPr>
        <w:pStyle w:val="Heading2"/>
        <w:rPr>
          <w:rFonts w:ascii="Times New Roman" w:hAnsi="Times New Roman" w:cs="Times New Roman"/>
          <w:color w:val="4BACC6" w:themeColor="accent5"/>
        </w:rPr>
      </w:pPr>
      <w:r w:rsidRPr="00341CB1">
        <w:rPr>
          <w:rFonts w:ascii="Times New Roman" w:hAnsi="Times New Roman" w:cs="Times New Roman"/>
          <w:color w:val="4BACC6" w:themeColor="accent5"/>
        </w:rPr>
        <w:t>3. System Requirements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037"/>
        <w:gridCol w:w="5750"/>
      </w:tblGrid>
      <w:tr w:rsidR="00341CB1" w:rsidRPr="00341CB1" w14:paraId="64239704" w14:textId="77777777" w:rsidTr="00A24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7A9E6" w14:textId="77777777" w:rsidR="00341CB1" w:rsidRPr="00341CB1" w:rsidRDefault="00341CB1" w:rsidP="00341CB1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41CB1"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0" w:type="auto"/>
            <w:hideMark/>
          </w:tcPr>
          <w:p w14:paraId="123DB3B3" w14:textId="77777777" w:rsidR="00341CB1" w:rsidRPr="00341CB1" w:rsidRDefault="00341CB1" w:rsidP="00341CB1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1CB1">
              <w:rPr>
                <w:rFonts w:ascii="Times New Roman" w:hAnsi="Times New Roman" w:cs="Times New Roman"/>
              </w:rPr>
              <w:t>Minimum Requirement</w:t>
            </w:r>
          </w:p>
        </w:tc>
      </w:tr>
      <w:tr w:rsidR="00341CB1" w:rsidRPr="00341CB1" w14:paraId="619A90DF" w14:textId="77777777" w:rsidTr="00A24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56F1C" w14:textId="77777777" w:rsidR="00341CB1" w:rsidRPr="00341CB1" w:rsidRDefault="00341CB1" w:rsidP="00341CB1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41CB1"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0" w:type="auto"/>
            <w:hideMark/>
          </w:tcPr>
          <w:p w14:paraId="02646C47" w14:textId="77777777" w:rsidR="00341CB1" w:rsidRPr="00341CB1" w:rsidRDefault="00341CB1" w:rsidP="00341CB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1CB1">
              <w:rPr>
                <w:rFonts w:ascii="Times New Roman" w:hAnsi="Times New Roman" w:cs="Times New Roman"/>
              </w:rPr>
              <w:t>Windows 10 or 11 (64-bit) / macOS 13+ / Linux (Ubuntu 22+)</w:t>
            </w:r>
          </w:p>
        </w:tc>
      </w:tr>
      <w:tr w:rsidR="00341CB1" w:rsidRPr="00341CB1" w14:paraId="390775C2" w14:textId="77777777" w:rsidTr="00A24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493E2" w14:textId="77777777" w:rsidR="00341CB1" w:rsidRPr="00341CB1" w:rsidRDefault="00341CB1" w:rsidP="00341CB1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41CB1">
              <w:rPr>
                <w:rFonts w:ascii="Times New Roman" w:hAnsi="Times New Roman" w:cs="Times New Roman"/>
              </w:rPr>
              <w:t>.NET SDK</w:t>
            </w:r>
          </w:p>
        </w:tc>
        <w:tc>
          <w:tcPr>
            <w:tcW w:w="0" w:type="auto"/>
            <w:hideMark/>
          </w:tcPr>
          <w:p w14:paraId="0799F98E" w14:textId="77777777" w:rsidR="00341CB1" w:rsidRPr="00341CB1" w:rsidRDefault="00341CB1" w:rsidP="00341CB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1CB1">
              <w:rPr>
                <w:rFonts w:ascii="Times New Roman" w:hAnsi="Times New Roman" w:cs="Times New Roman"/>
              </w:rPr>
              <w:t>Version 8.0 or later</w:t>
            </w:r>
          </w:p>
        </w:tc>
      </w:tr>
      <w:tr w:rsidR="00341CB1" w:rsidRPr="00341CB1" w14:paraId="0B5DD692" w14:textId="77777777" w:rsidTr="00A24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3D74A6" w14:textId="77777777" w:rsidR="00341CB1" w:rsidRPr="00341CB1" w:rsidRDefault="00341CB1" w:rsidP="00341CB1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41CB1">
              <w:rPr>
                <w:rFonts w:ascii="Times New Roman" w:hAnsi="Times New Roman" w:cs="Times New Roman"/>
              </w:rPr>
              <w:t>IDE (Optional)</w:t>
            </w:r>
          </w:p>
        </w:tc>
        <w:tc>
          <w:tcPr>
            <w:tcW w:w="0" w:type="auto"/>
            <w:hideMark/>
          </w:tcPr>
          <w:p w14:paraId="46B0E569" w14:textId="77777777" w:rsidR="00341CB1" w:rsidRPr="00341CB1" w:rsidRDefault="00341CB1" w:rsidP="00341CB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1CB1">
              <w:rPr>
                <w:rFonts w:ascii="Times New Roman" w:hAnsi="Times New Roman" w:cs="Times New Roman"/>
              </w:rPr>
              <w:t>Visual Studio 2022 or Visual Studio Code</w:t>
            </w:r>
          </w:p>
        </w:tc>
      </w:tr>
      <w:tr w:rsidR="00341CB1" w:rsidRPr="00341CB1" w14:paraId="522C28B2" w14:textId="77777777" w:rsidTr="00A24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D6852" w14:textId="77777777" w:rsidR="00341CB1" w:rsidRPr="00341CB1" w:rsidRDefault="00341CB1" w:rsidP="00341CB1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41CB1">
              <w:rPr>
                <w:rFonts w:ascii="Times New Roman" w:hAnsi="Times New Roman" w:cs="Times New Roman"/>
              </w:rPr>
              <w:t>Memory &amp; Storage</w:t>
            </w:r>
          </w:p>
        </w:tc>
        <w:tc>
          <w:tcPr>
            <w:tcW w:w="0" w:type="auto"/>
            <w:hideMark/>
          </w:tcPr>
          <w:p w14:paraId="7997DDFD" w14:textId="77777777" w:rsidR="00341CB1" w:rsidRPr="00341CB1" w:rsidRDefault="00341CB1" w:rsidP="00341CB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1CB1">
              <w:rPr>
                <w:rFonts w:ascii="Times New Roman" w:hAnsi="Times New Roman" w:cs="Times New Roman"/>
              </w:rPr>
              <w:t>≥ 4 GB RAM and 1 GB disk space</w:t>
            </w:r>
          </w:p>
        </w:tc>
      </w:tr>
      <w:tr w:rsidR="00341CB1" w:rsidRPr="00341CB1" w14:paraId="2B7056FC" w14:textId="77777777" w:rsidTr="00A24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22330" w14:textId="77777777" w:rsidR="00341CB1" w:rsidRPr="00341CB1" w:rsidRDefault="00341CB1" w:rsidP="00341CB1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41CB1">
              <w:rPr>
                <w:rFonts w:ascii="Times New Roman" w:hAnsi="Times New Roman" w:cs="Times New Roman"/>
              </w:rPr>
              <w:t>Additional Tools</w:t>
            </w:r>
          </w:p>
        </w:tc>
        <w:tc>
          <w:tcPr>
            <w:tcW w:w="0" w:type="auto"/>
            <w:hideMark/>
          </w:tcPr>
          <w:p w14:paraId="4FAC98D7" w14:textId="77777777" w:rsidR="00341CB1" w:rsidRPr="00341CB1" w:rsidRDefault="00341CB1" w:rsidP="00341CB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1CB1">
              <w:rPr>
                <w:rFonts w:ascii="Times New Roman" w:hAnsi="Times New Roman" w:cs="Times New Roman"/>
              </w:rPr>
              <w:t>Git (for cloning), Docker (for containerized runs)</w:t>
            </w:r>
          </w:p>
        </w:tc>
      </w:tr>
      <w:tr w:rsidR="00341CB1" w:rsidRPr="00341CB1" w14:paraId="2FE93D0B" w14:textId="77777777" w:rsidTr="00A24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5DB17" w14:textId="77777777" w:rsidR="00341CB1" w:rsidRPr="00341CB1" w:rsidRDefault="00341CB1" w:rsidP="00341CB1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41CB1">
              <w:rPr>
                <w:rFonts w:ascii="Times New Roman" w:hAnsi="Times New Roman" w:cs="Times New Roman"/>
              </w:rPr>
              <w:t>Testing Tools</w:t>
            </w:r>
          </w:p>
        </w:tc>
        <w:tc>
          <w:tcPr>
            <w:tcW w:w="0" w:type="auto"/>
            <w:hideMark/>
          </w:tcPr>
          <w:p w14:paraId="3472B728" w14:textId="77777777" w:rsidR="00341CB1" w:rsidRPr="00341CB1" w:rsidRDefault="00341CB1" w:rsidP="00341CB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41CB1">
              <w:rPr>
                <w:rFonts w:ascii="Times New Roman" w:hAnsi="Times New Roman" w:cs="Times New Roman"/>
              </w:rPr>
              <w:t>Swagger UI / Postman</w:t>
            </w:r>
          </w:p>
        </w:tc>
      </w:tr>
    </w:tbl>
    <w:p w14:paraId="3B6DF3E9" w14:textId="77777777" w:rsidR="00341CB1" w:rsidRPr="00341CB1" w:rsidRDefault="00341CB1">
      <w:pPr>
        <w:rPr>
          <w:rFonts w:ascii="Times New Roman" w:hAnsi="Times New Roman" w:cs="Times New Roman"/>
        </w:rPr>
      </w:pPr>
    </w:p>
    <w:p w14:paraId="6768A060" w14:textId="77777777" w:rsidR="005D7515" w:rsidRPr="00341CB1" w:rsidRDefault="00000000">
      <w:pPr>
        <w:pStyle w:val="Heading2"/>
        <w:rPr>
          <w:rFonts w:ascii="Times New Roman" w:hAnsi="Times New Roman" w:cs="Times New Roman"/>
          <w:color w:val="4BACC6" w:themeColor="accent5"/>
        </w:rPr>
      </w:pPr>
      <w:r w:rsidRPr="00341CB1">
        <w:rPr>
          <w:rFonts w:ascii="Times New Roman" w:hAnsi="Times New Roman" w:cs="Times New Roman"/>
          <w:color w:val="4BACC6" w:themeColor="accent5"/>
        </w:rPr>
        <w:t>4. Account Setup and Login</w:t>
      </w:r>
    </w:p>
    <w:p w14:paraId="1C794457" w14:textId="77777777" w:rsidR="00341CB1" w:rsidRPr="00341CB1" w:rsidRDefault="00341CB1" w:rsidP="00341CB1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Launch the API</w:t>
      </w:r>
    </w:p>
    <w:p w14:paraId="733F79FF" w14:textId="77777777" w:rsidR="00341CB1" w:rsidRPr="00341CB1" w:rsidRDefault="00341CB1" w:rsidP="00341CB1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Run dotnet run --project </w:t>
      </w:r>
      <w:proofErr w:type="spellStart"/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src</w:t>
      </w:r>
      <w:proofErr w:type="spellEnd"/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/</w:t>
      </w:r>
      <w:proofErr w:type="spellStart"/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FitnessTracker.Api</w:t>
      </w:r>
      <w:proofErr w:type="spellEnd"/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/</w:t>
      </w:r>
      <w:proofErr w:type="spellStart"/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FitnessTracker.Api.csproj</w:t>
      </w:r>
      <w:proofErr w:type="spellEnd"/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 or start via Docker.</w:t>
      </w:r>
    </w:p>
    <w:p w14:paraId="653814E9" w14:textId="77777777" w:rsidR="00341CB1" w:rsidRPr="00341CB1" w:rsidRDefault="00341CB1" w:rsidP="00341CB1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Navigate to http://localhost:8080/swagger.</w:t>
      </w:r>
    </w:p>
    <w:p w14:paraId="3387106D" w14:textId="77777777" w:rsidR="00341CB1" w:rsidRPr="00341CB1" w:rsidRDefault="00341CB1" w:rsidP="00341CB1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proofErr w:type="gramStart"/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Register</w:t>
      </w:r>
      <w:proofErr w:type="gramEnd"/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 a User</w:t>
      </w:r>
    </w:p>
    <w:p w14:paraId="5F8E0102" w14:textId="77777777" w:rsidR="00341CB1" w:rsidRPr="00341CB1" w:rsidRDefault="00341CB1" w:rsidP="00341CB1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Go to the POST /</w:t>
      </w:r>
      <w:proofErr w:type="spellStart"/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api</w:t>
      </w:r>
      <w:proofErr w:type="spellEnd"/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/auth/register endpoint.</w:t>
      </w:r>
    </w:p>
    <w:p w14:paraId="65C99AA4" w14:textId="77777777" w:rsidR="00341CB1" w:rsidRPr="00341CB1" w:rsidRDefault="00341CB1" w:rsidP="00341CB1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Enter details such as:</w:t>
      </w:r>
    </w:p>
    <w:p w14:paraId="023E7B85" w14:textId="77777777" w:rsidR="00341CB1" w:rsidRPr="00341CB1" w:rsidRDefault="00341CB1" w:rsidP="00341CB1">
      <w:pPr>
        <w:pStyle w:val="Heading2"/>
        <w:numPr>
          <w:ilvl w:val="2"/>
          <w:numId w:val="11"/>
        </w:numPr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Username</w:t>
      </w:r>
    </w:p>
    <w:p w14:paraId="32154D0C" w14:textId="77777777" w:rsidR="00341CB1" w:rsidRPr="00341CB1" w:rsidRDefault="00341CB1" w:rsidP="00341CB1">
      <w:pPr>
        <w:pStyle w:val="Heading2"/>
        <w:numPr>
          <w:ilvl w:val="2"/>
          <w:numId w:val="11"/>
        </w:numPr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Password</w:t>
      </w:r>
    </w:p>
    <w:p w14:paraId="763993E2" w14:textId="77777777" w:rsidR="00341CB1" w:rsidRPr="00341CB1" w:rsidRDefault="00341CB1" w:rsidP="00341CB1">
      <w:pPr>
        <w:pStyle w:val="Heading2"/>
        <w:numPr>
          <w:ilvl w:val="2"/>
          <w:numId w:val="11"/>
        </w:numPr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Email (optional)</w:t>
      </w:r>
    </w:p>
    <w:p w14:paraId="19EB43BC" w14:textId="77777777" w:rsidR="00341CB1" w:rsidRPr="00341CB1" w:rsidRDefault="00341CB1" w:rsidP="00341CB1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Click Execute to register.</w:t>
      </w:r>
    </w:p>
    <w:p w14:paraId="719235DF" w14:textId="77777777" w:rsidR="00341CB1" w:rsidRPr="00341CB1" w:rsidRDefault="00341CB1" w:rsidP="00341CB1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Login to the System</w:t>
      </w:r>
    </w:p>
    <w:p w14:paraId="11299D28" w14:textId="77777777" w:rsidR="00341CB1" w:rsidRPr="00341CB1" w:rsidRDefault="00341CB1" w:rsidP="00341CB1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Use POST /</w:t>
      </w:r>
      <w:proofErr w:type="spellStart"/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api</w:t>
      </w:r>
      <w:proofErr w:type="spellEnd"/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/auth/login.</w:t>
      </w:r>
    </w:p>
    <w:p w14:paraId="047EC5CD" w14:textId="77777777" w:rsidR="00341CB1" w:rsidRPr="00341CB1" w:rsidRDefault="00341CB1" w:rsidP="00341CB1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Enter your username and password.</w:t>
      </w:r>
    </w:p>
    <w:p w14:paraId="0E76FAC7" w14:textId="77777777" w:rsidR="00341CB1" w:rsidRPr="00341CB1" w:rsidRDefault="00341CB1" w:rsidP="00341CB1">
      <w:pPr>
        <w:pStyle w:val="Heading2"/>
        <w:numPr>
          <w:ilvl w:val="1"/>
          <w:numId w:val="11"/>
        </w:numPr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The API returns a JWT token — copy it.</w:t>
      </w:r>
    </w:p>
    <w:p w14:paraId="057F6BB4" w14:textId="77777777" w:rsidR="00341CB1" w:rsidRPr="00341CB1" w:rsidRDefault="00341CB1" w:rsidP="00341CB1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Authenticate Requests</w:t>
      </w:r>
    </w:p>
    <w:p w14:paraId="04538FD7" w14:textId="77777777" w:rsidR="00341CB1" w:rsidRPr="00341CB1" w:rsidRDefault="00341CB1" w:rsidP="00341CB1">
      <w:pPr>
        <w:pStyle w:val="Heading2"/>
        <w:numPr>
          <w:ilvl w:val="1"/>
          <w:numId w:val="11"/>
        </w:numPr>
        <w:rPr>
          <w:rFonts w:ascii="Times New Roman" w:hAnsi="Times New Roman" w:cs="Times New Roman"/>
          <w:color w:val="4BACC6" w:themeColor="accent5"/>
        </w:rPr>
      </w:pPr>
      <w:r w:rsidRPr="00341CB1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In Swagger’s “Authorize” button, paste Bearer &lt;token&gt; so you remain logged in for other requests</w:t>
      </w:r>
      <w:r w:rsidRPr="00341CB1">
        <w:rPr>
          <w:rFonts w:ascii="Times New Roman" w:hAnsi="Times New Roman" w:cs="Times New Roman"/>
          <w:color w:val="4BACC6" w:themeColor="accent5"/>
        </w:rPr>
        <w:t>.</w:t>
      </w:r>
    </w:p>
    <w:p w14:paraId="4F881B26" w14:textId="77777777" w:rsidR="005D7515" w:rsidRDefault="00000000">
      <w:pPr>
        <w:pStyle w:val="Heading2"/>
        <w:rPr>
          <w:rFonts w:ascii="Times New Roman" w:hAnsi="Times New Roman" w:cs="Times New Roman"/>
          <w:color w:val="4BACC6" w:themeColor="accent5"/>
        </w:rPr>
      </w:pPr>
      <w:r w:rsidRPr="00341CB1">
        <w:rPr>
          <w:rFonts w:ascii="Times New Roman" w:hAnsi="Times New Roman" w:cs="Times New Roman"/>
          <w:color w:val="4BACC6" w:themeColor="accent5"/>
        </w:rPr>
        <w:t>5. Adding Calorie Entries</w:t>
      </w:r>
    </w:p>
    <w:p w14:paraId="4AEB9256" w14:textId="77777777" w:rsidR="00341CB1" w:rsidRPr="00341CB1" w:rsidRDefault="00341CB1" w:rsidP="00341CB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1CB1">
        <w:rPr>
          <w:rFonts w:ascii="Times New Roman" w:hAnsi="Times New Roman" w:cs="Times New Roman"/>
        </w:rPr>
        <w:t xml:space="preserve">Go to </w:t>
      </w:r>
      <w:r w:rsidRPr="00341CB1">
        <w:rPr>
          <w:rFonts w:ascii="Times New Roman" w:hAnsi="Times New Roman" w:cs="Times New Roman"/>
          <w:b/>
          <w:bCs/>
        </w:rPr>
        <w:t>POST /</w:t>
      </w:r>
      <w:proofErr w:type="spellStart"/>
      <w:r w:rsidRPr="00341CB1">
        <w:rPr>
          <w:rFonts w:ascii="Times New Roman" w:hAnsi="Times New Roman" w:cs="Times New Roman"/>
          <w:b/>
          <w:bCs/>
        </w:rPr>
        <w:t>api</w:t>
      </w:r>
      <w:proofErr w:type="spellEnd"/>
      <w:r w:rsidRPr="00341CB1">
        <w:rPr>
          <w:rFonts w:ascii="Times New Roman" w:hAnsi="Times New Roman" w:cs="Times New Roman"/>
          <w:b/>
          <w:bCs/>
        </w:rPr>
        <w:t>/calories/log</w:t>
      </w:r>
      <w:r w:rsidRPr="00341CB1">
        <w:rPr>
          <w:rFonts w:ascii="Times New Roman" w:hAnsi="Times New Roman" w:cs="Times New Roman"/>
        </w:rPr>
        <w:t>.</w:t>
      </w:r>
    </w:p>
    <w:p w14:paraId="4A59C6C8" w14:textId="77777777" w:rsidR="00341CB1" w:rsidRPr="00341CB1" w:rsidRDefault="00341CB1" w:rsidP="00341CB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41CB1">
        <w:rPr>
          <w:rFonts w:ascii="Times New Roman" w:hAnsi="Times New Roman" w:cs="Times New Roman"/>
        </w:rPr>
        <w:t>Input the following JSON body:</w:t>
      </w:r>
    </w:p>
    <w:p w14:paraId="65119C8D" w14:textId="77777777" w:rsidR="00341CB1" w:rsidRPr="00341CB1" w:rsidRDefault="00341CB1" w:rsidP="00341CB1">
      <w:pPr>
        <w:ind w:left="360"/>
        <w:rPr>
          <w:rFonts w:ascii="Times New Roman" w:hAnsi="Times New Roman" w:cs="Times New Roman"/>
        </w:rPr>
      </w:pPr>
      <w:r w:rsidRPr="00341CB1">
        <w:rPr>
          <w:rFonts w:ascii="Times New Roman" w:hAnsi="Times New Roman" w:cs="Times New Roman"/>
        </w:rPr>
        <w:t>{</w:t>
      </w:r>
    </w:p>
    <w:p w14:paraId="3694470A" w14:textId="77777777" w:rsidR="00341CB1" w:rsidRPr="00341CB1" w:rsidRDefault="00341CB1" w:rsidP="00341CB1">
      <w:pPr>
        <w:ind w:left="360"/>
        <w:rPr>
          <w:rFonts w:ascii="Times New Roman" w:hAnsi="Times New Roman" w:cs="Times New Roman"/>
        </w:rPr>
      </w:pPr>
      <w:r w:rsidRPr="00341CB1">
        <w:rPr>
          <w:rFonts w:ascii="Times New Roman" w:hAnsi="Times New Roman" w:cs="Times New Roman"/>
        </w:rPr>
        <w:t xml:space="preserve">    “</w:t>
      </w:r>
      <w:proofErr w:type="spellStart"/>
      <w:r w:rsidRPr="00341CB1">
        <w:rPr>
          <w:rFonts w:ascii="Times New Roman" w:hAnsi="Times New Roman" w:cs="Times New Roman"/>
        </w:rPr>
        <w:t>mealName</w:t>
      </w:r>
      <w:proofErr w:type="spellEnd"/>
      <w:r w:rsidRPr="00341CB1">
        <w:rPr>
          <w:rFonts w:ascii="Times New Roman" w:hAnsi="Times New Roman" w:cs="Times New Roman"/>
        </w:rPr>
        <w:t>": "Grilled Chicken Sandwich",</w:t>
      </w:r>
    </w:p>
    <w:p w14:paraId="336A826A" w14:textId="77777777" w:rsidR="00341CB1" w:rsidRPr="00341CB1" w:rsidRDefault="00341CB1" w:rsidP="00341CB1">
      <w:pPr>
        <w:ind w:left="360"/>
        <w:rPr>
          <w:rFonts w:ascii="Times New Roman" w:hAnsi="Times New Roman" w:cs="Times New Roman"/>
        </w:rPr>
      </w:pPr>
      <w:r w:rsidRPr="00341CB1">
        <w:rPr>
          <w:rFonts w:ascii="Times New Roman" w:hAnsi="Times New Roman" w:cs="Times New Roman"/>
        </w:rPr>
        <w:t xml:space="preserve">   </w:t>
      </w:r>
      <w:r w:rsidRPr="00341CB1">
        <w:rPr>
          <w:rFonts w:ascii="Times New Roman" w:hAnsi="Times New Roman" w:cs="Times New Roman"/>
        </w:rPr>
        <w:t xml:space="preserve"> "calories": 420,</w:t>
      </w:r>
    </w:p>
    <w:p w14:paraId="12A00DB7" w14:textId="2BCF0241" w:rsidR="00341CB1" w:rsidRPr="00341CB1" w:rsidRDefault="00341CB1" w:rsidP="00341CB1">
      <w:pPr>
        <w:ind w:left="360"/>
        <w:rPr>
          <w:rFonts w:ascii="Times New Roman" w:hAnsi="Times New Roman" w:cs="Times New Roman"/>
        </w:rPr>
      </w:pPr>
      <w:r w:rsidRPr="00341CB1">
        <w:rPr>
          <w:rFonts w:ascii="Times New Roman" w:hAnsi="Times New Roman" w:cs="Times New Roman"/>
        </w:rPr>
        <w:t xml:space="preserve">    </w:t>
      </w:r>
      <w:r w:rsidRPr="00341CB1">
        <w:rPr>
          <w:rFonts w:ascii="Times New Roman" w:hAnsi="Times New Roman" w:cs="Times New Roman"/>
        </w:rPr>
        <w:t xml:space="preserve"> "date": "2025-10-</w:t>
      </w:r>
      <w:proofErr w:type="gramStart"/>
      <w:r w:rsidRPr="00341CB1">
        <w:rPr>
          <w:rFonts w:ascii="Times New Roman" w:hAnsi="Times New Roman" w:cs="Times New Roman"/>
        </w:rPr>
        <w:t>15"}</w:t>
      </w:r>
      <w:proofErr w:type="gramEnd"/>
    </w:p>
    <w:p w14:paraId="213AD8E2" w14:textId="10081188" w:rsidR="00341CB1" w:rsidRPr="00341CB1" w:rsidRDefault="00341CB1" w:rsidP="00341C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41CB1">
        <w:rPr>
          <w:rFonts w:ascii="Times New Roman" w:hAnsi="Times New Roman" w:cs="Times New Roman"/>
        </w:rPr>
        <w:t xml:space="preserve">Click </w:t>
      </w:r>
      <w:r w:rsidRPr="00341CB1">
        <w:rPr>
          <w:rFonts w:ascii="Times New Roman" w:hAnsi="Times New Roman" w:cs="Times New Roman"/>
          <w:b/>
          <w:bCs/>
        </w:rPr>
        <w:t>Execute</w:t>
      </w:r>
      <w:r w:rsidRPr="00341CB1">
        <w:rPr>
          <w:rFonts w:ascii="Times New Roman" w:hAnsi="Times New Roman" w:cs="Times New Roman"/>
        </w:rPr>
        <w:t>.</w:t>
      </w:r>
    </w:p>
    <w:p w14:paraId="05500326" w14:textId="01E71A63" w:rsidR="00341CB1" w:rsidRDefault="00341CB1" w:rsidP="00341CB1">
      <w:pPr>
        <w:pStyle w:val="ListParagraph"/>
        <w:numPr>
          <w:ilvl w:val="0"/>
          <w:numId w:val="12"/>
        </w:numPr>
      </w:pPr>
      <w:r w:rsidRPr="00341CB1">
        <w:rPr>
          <w:rFonts w:ascii="Times New Roman" w:hAnsi="Times New Roman" w:cs="Times New Roman"/>
        </w:rPr>
        <w:t>The system will confirm the new entry with a success message and unique entry ID</w:t>
      </w:r>
      <w:r w:rsidRPr="00341CB1">
        <w:t>.</w:t>
      </w:r>
    </w:p>
    <w:p w14:paraId="0DB248E0" w14:textId="77777777" w:rsidR="00A24CED" w:rsidRPr="00341CB1" w:rsidRDefault="00A24CED" w:rsidP="00A24CED">
      <w:pPr>
        <w:pStyle w:val="ListParagraph"/>
      </w:pPr>
    </w:p>
    <w:p w14:paraId="47585AB2" w14:textId="77777777" w:rsidR="005D7515" w:rsidRDefault="00000000">
      <w:pPr>
        <w:pStyle w:val="Heading2"/>
        <w:rPr>
          <w:rFonts w:ascii="Times New Roman" w:hAnsi="Times New Roman" w:cs="Times New Roman"/>
          <w:color w:val="4BACC6" w:themeColor="accent5"/>
        </w:rPr>
      </w:pPr>
      <w:r w:rsidRPr="00341CB1">
        <w:rPr>
          <w:rFonts w:ascii="Times New Roman" w:hAnsi="Times New Roman" w:cs="Times New Roman"/>
          <w:color w:val="4BACC6" w:themeColor="accent5"/>
        </w:rPr>
        <w:t>6. Viewing Calorie History</w:t>
      </w:r>
    </w:p>
    <w:p w14:paraId="501EBD1F" w14:textId="77777777" w:rsidR="00341CB1" w:rsidRPr="00341CB1" w:rsidRDefault="00341CB1" w:rsidP="00341CB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41CB1">
        <w:rPr>
          <w:rFonts w:ascii="Times New Roman" w:hAnsi="Times New Roman" w:cs="Times New Roman"/>
        </w:rPr>
        <w:t xml:space="preserve">Use </w:t>
      </w:r>
      <w:r w:rsidRPr="00341CB1">
        <w:rPr>
          <w:rFonts w:ascii="Times New Roman" w:hAnsi="Times New Roman" w:cs="Times New Roman"/>
          <w:b/>
          <w:bCs/>
        </w:rPr>
        <w:t>GET /</w:t>
      </w:r>
      <w:proofErr w:type="spellStart"/>
      <w:r w:rsidRPr="00341CB1">
        <w:rPr>
          <w:rFonts w:ascii="Times New Roman" w:hAnsi="Times New Roman" w:cs="Times New Roman"/>
          <w:b/>
          <w:bCs/>
        </w:rPr>
        <w:t>api</w:t>
      </w:r>
      <w:proofErr w:type="spellEnd"/>
      <w:r w:rsidRPr="00341CB1">
        <w:rPr>
          <w:rFonts w:ascii="Times New Roman" w:hAnsi="Times New Roman" w:cs="Times New Roman"/>
          <w:b/>
          <w:bCs/>
        </w:rPr>
        <w:t>/calories/history</w:t>
      </w:r>
      <w:r w:rsidRPr="00341CB1">
        <w:rPr>
          <w:rFonts w:ascii="Times New Roman" w:hAnsi="Times New Roman" w:cs="Times New Roman"/>
        </w:rPr>
        <w:t>.</w:t>
      </w:r>
    </w:p>
    <w:p w14:paraId="464A3F41" w14:textId="77777777" w:rsidR="00341CB1" w:rsidRPr="00341CB1" w:rsidRDefault="00341CB1" w:rsidP="00341CB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41CB1">
        <w:rPr>
          <w:rFonts w:ascii="Times New Roman" w:hAnsi="Times New Roman" w:cs="Times New Roman"/>
        </w:rPr>
        <w:t>The response displays:</w:t>
      </w:r>
    </w:p>
    <w:p w14:paraId="29697728" w14:textId="77777777" w:rsidR="00341CB1" w:rsidRPr="00341CB1" w:rsidRDefault="00341CB1" w:rsidP="00341CB1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341CB1">
        <w:rPr>
          <w:rFonts w:ascii="Times New Roman" w:hAnsi="Times New Roman" w:cs="Times New Roman"/>
        </w:rPr>
        <w:t>Meal names</w:t>
      </w:r>
    </w:p>
    <w:p w14:paraId="4E0D0B81" w14:textId="77777777" w:rsidR="00341CB1" w:rsidRPr="00341CB1" w:rsidRDefault="00341CB1" w:rsidP="00341CB1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341CB1">
        <w:rPr>
          <w:rFonts w:ascii="Times New Roman" w:hAnsi="Times New Roman" w:cs="Times New Roman"/>
        </w:rPr>
        <w:t>Calorie values</w:t>
      </w:r>
    </w:p>
    <w:p w14:paraId="657F22C3" w14:textId="77777777" w:rsidR="00341CB1" w:rsidRPr="00341CB1" w:rsidRDefault="00341CB1" w:rsidP="00341CB1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341CB1">
        <w:rPr>
          <w:rFonts w:ascii="Times New Roman" w:hAnsi="Times New Roman" w:cs="Times New Roman"/>
        </w:rPr>
        <w:t>Dates of entries</w:t>
      </w:r>
    </w:p>
    <w:p w14:paraId="596576F1" w14:textId="77777777" w:rsidR="00341CB1" w:rsidRPr="00341CB1" w:rsidRDefault="00341CB1" w:rsidP="00341CB1">
      <w:pPr>
        <w:numPr>
          <w:ilvl w:val="0"/>
          <w:numId w:val="13"/>
        </w:numPr>
      </w:pPr>
      <w:r w:rsidRPr="00341CB1">
        <w:rPr>
          <w:rFonts w:ascii="Times New Roman" w:hAnsi="Times New Roman" w:cs="Times New Roman"/>
        </w:rPr>
        <w:t>This helps users monitor daily or weekly progress</w:t>
      </w:r>
      <w:r w:rsidRPr="00341CB1">
        <w:t>.</w:t>
      </w:r>
    </w:p>
    <w:p w14:paraId="2B2AA135" w14:textId="77777777" w:rsidR="00341CB1" w:rsidRPr="00341CB1" w:rsidRDefault="00341CB1" w:rsidP="00341CB1"/>
    <w:p w14:paraId="3B197F92" w14:textId="77777777" w:rsidR="005D7515" w:rsidRPr="00341CB1" w:rsidRDefault="00000000">
      <w:pPr>
        <w:pStyle w:val="Heading2"/>
        <w:rPr>
          <w:rFonts w:ascii="Times New Roman" w:hAnsi="Times New Roman" w:cs="Times New Roman"/>
          <w:color w:val="4BACC6" w:themeColor="accent5"/>
        </w:rPr>
      </w:pPr>
      <w:r w:rsidRPr="00341CB1">
        <w:rPr>
          <w:rFonts w:ascii="Times New Roman" w:hAnsi="Times New Roman" w:cs="Times New Roman"/>
          <w:color w:val="4BACC6" w:themeColor="accent5"/>
        </w:rPr>
        <w:t>7. Exercise Recommendations</w:t>
      </w:r>
    </w:p>
    <w:p w14:paraId="40C421CD" w14:textId="722D4571" w:rsidR="00A24CED" w:rsidRPr="00A24CED" w:rsidRDefault="00A24CED" w:rsidP="00A24C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24CED">
        <w:rPr>
          <w:rFonts w:ascii="Times New Roman" w:hAnsi="Times New Roman" w:cs="Times New Roman"/>
        </w:rPr>
        <w:t xml:space="preserve">Open </w:t>
      </w:r>
      <w:r w:rsidRPr="00A24CED">
        <w:rPr>
          <w:rFonts w:ascii="Times New Roman" w:hAnsi="Times New Roman" w:cs="Times New Roman"/>
          <w:b/>
          <w:bCs/>
        </w:rPr>
        <w:t>GET /</w:t>
      </w:r>
      <w:proofErr w:type="spellStart"/>
      <w:r w:rsidRPr="00A24CED">
        <w:rPr>
          <w:rFonts w:ascii="Times New Roman" w:hAnsi="Times New Roman" w:cs="Times New Roman"/>
          <w:b/>
          <w:bCs/>
        </w:rPr>
        <w:t>api</w:t>
      </w:r>
      <w:proofErr w:type="spellEnd"/>
      <w:r w:rsidRPr="00A24CED">
        <w:rPr>
          <w:rFonts w:ascii="Times New Roman" w:hAnsi="Times New Roman" w:cs="Times New Roman"/>
          <w:b/>
          <w:bCs/>
        </w:rPr>
        <w:t>/exercises/suggest</w:t>
      </w:r>
      <w:r w:rsidRPr="00A24CED">
        <w:rPr>
          <w:rFonts w:ascii="Times New Roman" w:hAnsi="Times New Roman" w:cs="Times New Roman"/>
        </w:rPr>
        <w:t>.</w:t>
      </w:r>
    </w:p>
    <w:p w14:paraId="3F517A2F" w14:textId="77B40869" w:rsidR="00A24CED" w:rsidRPr="00A24CED" w:rsidRDefault="00A24CED" w:rsidP="00A24C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24CED">
        <w:rPr>
          <w:rFonts w:ascii="Times New Roman" w:hAnsi="Times New Roman" w:cs="Times New Roman"/>
        </w:rPr>
        <w:t>The system generates personalized suggestions (e.</w:t>
      </w:r>
      <w:proofErr w:type="gramStart"/>
      <w:r w:rsidRPr="00A24CED">
        <w:rPr>
          <w:rFonts w:ascii="Times New Roman" w:hAnsi="Times New Roman" w:cs="Times New Roman"/>
        </w:rPr>
        <w:t>g.,</w:t>
      </w:r>
      <w:proofErr w:type="gramEnd"/>
      <w:r w:rsidRPr="00A24CED">
        <w:rPr>
          <w:rFonts w:ascii="Times New Roman" w:hAnsi="Times New Roman" w:cs="Times New Roman"/>
        </w:rPr>
        <w:t xml:space="preserve"> jogging, HIIT, strength training).</w:t>
      </w:r>
    </w:p>
    <w:p w14:paraId="33C92635" w14:textId="61F3631B" w:rsidR="00A24CED" w:rsidRPr="00A24CED" w:rsidRDefault="00A24CED" w:rsidP="00A24C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24CED">
        <w:rPr>
          <w:rFonts w:ascii="Times New Roman" w:hAnsi="Times New Roman" w:cs="Times New Roman"/>
        </w:rPr>
        <w:t>Recommendations are calculated based on total calories logged.</w:t>
      </w:r>
    </w:p>
    <w:p w14:paraId="5C3FD808" w14:textId="14E4A330" w:rsidR="005D7515" w:rsidRPr="00341CB1" w:rsidRDefault="005D7515">
      <w:pPr>
        <w:rPr>
          <w:rFonts w:ascii="Times New Roman" w:hAnsi="Times New Roman" w:cs="Times New Roman"/>
        </w:rPr>
      </w:pPr>
    </w:p>
    <w:p w14:paraId="184F9C80" w14:textId="77777777" w:rsidR="005D7515" w:rsidRPr="00341CB1" w:rsidRDefault="00000000">
      <w:pPr>
        <w:pStyle w:val="Heading2"/>
        <w:rPr>
          <w:rFonts w:ascii="Times New Roman" w:hAnsi="Times New Roman" w:cs="Times New Roman"/>
          <w:color w:val="4BACC6" w:themeColor="accent5"/>
        </w:rPr>
      </w:pPr>
      <w:r w:rsidRPr="00341CB1">
        <w:rPr>
          <w:rFonts w:ascii="Times New Roman" w:hAnsi="Times New Roman" w:cs="Times New Roman"/>
          <w:color w:val="4BACC6" w:themeColor="accent5"/>
        </w:rPr>
        <w:t>8. Health Check</w:t>
      </w:r>
    </w:p>
    <w:p w14:paraId="15015BDC" w14:textId="77777777" w:rsidR="00A24CED" w:rsidRDefault="00A24CED" w:rsidP="00A24CED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A24CED">
        <w:rPr>
          <w:rFonts w:ascii="Times New Roman" w:hAnsi="Times New Roman" w:cs="Times New Roman"/>
          <w:b w:val="0"/>
          <w:bCs w:val="0"/>
          <w:color w:val="000000" w:themeColor="text1"/>
        </w:rPr>
        <w:t>To verify that the application is running correctly, test: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</w:p>
    <w:p w14:paraId="3F1FD0C5" w14:textId="327386A6" w:rsidR="00A24CED" w:rsidRPr="00A24CED" w:rsidRDefault="00A24CED" w:rsidP="00A24CED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A24CED">
        <w:rPr>
          <w:rFonts w:ascii="Times New Roman" w:hAnsi="Times New Roman" w:cs="Times New Roman"/>
          <w:b w:val="0"/>
          <w:bCs w:val="0"/>
          <w:color w:val="000000" w:themeColor="text1"/>
        </w:rPr>
        <w:t>GET /health</w:t>
      </w:r>
      <w:r w:rsidRPr="00A24CED">
        <w:rPr>
          <w:rFonts w:ascii="Times New Roman" w:hAnsi="Times New Roman" w:cs="Times New Roman"/>
          <w:b w:val="0"/>
          <w:bCs w:val="0"/>
          <w:color w:val="000000" w:themeColor="text1"/>
        </w:rPr>
        <w:br/>
        <w:t>Expected response:</w:t>
      </w:r>
    </w:p>
    <w:p w14:paraId="4298E4C4" w14:textId="4E2CCB25" w:rsidR="00A24CED" w:rsidRPr="00A24CED" w:rsidRDefault="00A24CED" w:rsidP="00A24CED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A24CED">
        <w:rPr>
          <w:rFonts w:ascii="Times New Roman" w:hAnsi="Times New Roman" w:cs="Times New Roman"/>
          <w:b w:val="0"/>
          <w:bCs w:val="0"/>
          <w:color w:val="000000" w:themeColor="text1"/>
        </w:rPr>
        <w:t>{“</w:t>
      </w:r>
      <w:r w:rsidRPr="00A24CED">
        <w:rPr>
          <w:rFonts w:ascii="Times New Roman" w:hAnsi="Times New Roman" w:cs="Times New Roman"/>
          <w:b w:val="0"/>
          <w:bCs w:val="0"/>
          <w:color w:val="000000" w:themeColor="text1"/>
        </w:rPr>
        <w:t>status": "Healthy</w:t>
      </w:r>
      <w:proofErr w:type="gramStart"/>
      <w:r w:rsidRPr="00A24CED">
        <w:rPr>
          <w:rFonts w:ascii="Times New Roman" w:hAnsi="Times New Roman" w:cs="Times New Roman"/>
          <w:b w:val="0"/>
          <w:bCs w:val="0"/>
          <w:color w:val="000000" w:themeColor="text1"/>
        </w:rPr>
        <w:t>" }</w:t>
      </w:r>
      <w:proofErr w:type="gramEnd"/>
    </w:p>
    <w:p w14:paraId="73F6E92D" w14:textId="77777777" w:rsidR="005D7515" w:rsidRPr="00341CB1" w:rsidRDefault="00000000">
      <w:pPr>
        <w:pStyle w:val="Heading2"/>
        <w:rPr>
          <w:rFonts w:ascii="Times New Roman" w:hAnsi="Times New Roman" w:cs="Times New Roman"/>
          <w:color w:val="4BACC6" w:themeColor="accent5"/>
        </w:rPr>
      </w:pPr>
      <w:r w:rsidRPr="00341CB1">
        <w:rPr>
          <w:rFonts w:ascii="Times New Roman" w:hAnsi="Times New Roman" w:cs="Times New Roman"/>
          <w:color w:val="4BACC6" w:themeColor="accent5"/>
        </w:rPr>
        <w:t>9. Using Docker</w:t>
      </w:r>
    </w:p>
    <w:p w14:paraId="7D880373" w14:textId="19E166E0" w:rsidR="00A24CED" w:rsidRPr="00A24CED" w:rsidRDefault="00A24CED" w:rsidP="00A24CED">
      <w:pPr>
        <w:pStyle w:val="Heading2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A24CED">
        <w:rPr>
          <w:rFonts w:ascii="Times New Roman" w:hAnsi="Times New Roman" w:cs="Times New Roman"/>
          <w:color w:val="000000" w:themeColor="text1"/>
        </w:rPr>
        <w:t>Build the Docker image</w:t>
      </w:r>
      <w:r w:rsidRPr="00A24CED">
        <w:rPr>
          <w:rFonts w:ascii="Times New Roman" w:hAnsi="Times New Roman" w:cs="Times New Roman"/>
          <w:b w:val="0"/>
          <w:bCs w:val="0"/>
          <w:color w:val="000000" w:themeColor="text1"/>
        </w:rPr>
        <w:t>:</w:t>
      </w:r>
    </w:p>
    <w:p w14:paraId="65F95DFE" w14:textId="77777777" w:rsidR="00A24CED" w:rsidRPr="00A24CED" w:rsidRDefault="00A24CED" w:rsidP="00A24CED">
      <w:pPr>
        <w:pStyle w:val="Heading2"/>
        <w:ind w:firstLine="360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A24CED">
        <w:rPr>
          <w:rFonts w:ascii="Times New Roman" w:hAnsi="Times New Roman" w:cs="Times New Roman"/>
          <w:b w:val="0"/>
          <w:bCs w:val="0"/>
          <w:color w:val="000000" w:themeColor="text1"/>
        </w:rPr>
        <w:t>docker build -t fitness-tracker-</w:t>
      </w:r>
      <w:proofErr w:type="spellStart"/>
      <w:proofErr w:type="gramStart"/>
      <w:r w:rsidRPr="00A24CED">
        <w:rPr>
          <w:rFonts w:ascii="Times New Roman" w:hAnsi="Times New Roman" w:cs="Times New Roman"/>
          <w:b w:val="0"/>
          <w:bCs w:val="0"/>
          <w:color w:val="000000" w:themeColor="text1"/>
        </w:rPr>
        <w:t>api</w:t>
      </w:r>
      <w:proofErr w:type="spellEnd"/>
      <w:r w:rsidRPr="00A24CED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.</w:t>
      </w:r>
      <w:proofErr w:type="gramEnd"/>
    </w:p>
    <w:p w14:paraId="2A97C5FF" w14:textId="62EEE7C1" w:rsidR="00A24CED" w:rsidRPr="00A24CED" w:rsidRDefault="00A24CED" w:rsidP="00A24CED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A24CED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   </w:t>
      </w:r>
      <w:r w:rsidRPr="00A24CED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2. </w:t>
      </w:r>
      <w:r w:rsidRPr="00A24CED">
        <w:rPr>
          <w:rFonts w:ascii="Times New Roman" w:hAnsi="Times New Roman" w:cs="Times New Roman"/>
          <w:color w:val="000000" w:themeColor="text1"/>
        </w:rPr>
        <w:t>Run the container:</w:t>
      </w:r>
    </w:p>
    <w:p w14:paraId="1B93909F" w14:textId="77777777" w:rsidR="00A24CED" w:rsidRPr="00A24CED" w:rsidRDefault="00A24CED" w:rsidP="00A24CED">
      <w:pPr>
        <w:pStyle w:val="Heading2"/>
        <w:ind w:firstLine="720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A24CED">
        <w:rPr>
          <w:rFonts w:ascii="Times New Roman" w:hAnsi="Times New Roman" w:cs="Times New Roman"/>
          <w:b w:val="0"/>
          <w:bCs w:val="0"/>
          <w:color w:val="000000" w:themeColor="text1"/>
        </w:rPr>
        <w:t>docker run -p 8080:8080 fitness-tracker-</w:t>
      </w:r>
      <w:proofErr w:type="spellStart"/>
      <w:r w:rsidRPr="00A24CED">
        <w:rPr>
          <w:rFonts w:ascii="Times New Roman" w:hAnsi="Times New Roman" w:cs="Times New Roman"/>
          <w:b w:val="0"/>
          <w:bCs w:val="0"/>
          <w:color w:val="000000" w:themeColor="text1"/>
        </w:rPr>
        <w:t>api</w:t>
      </w:r>
      <w:proofErr w:type="spellEnd"/>
    </w:p>
    <w:p w14:paraId="071FD418" w14:textId="15EDB8F8" w:rsidR="00A24CED" w:rsidRPr="00A24CED" w:rsidRDefault="00A24CED" w:rsidP="00A24CED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 </w:t>
      </w:r>
      <w:r w:rsidRPr="00A24CED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 </w:t>
      </w:r>
      <w:r w:rsidRPr="00A24CED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3. </w:t>
      </w:r>
      <w:r w:rsidRPr="00A24CED">
        <w:rPr>
          <w:rFonts w:ascii="Times New Roman" w:hAnsi="Times New Roman" w:cs="Times New Roman"/>
          <w:color w:val="000000" w:themeColor="text1"/>
        </w:rPr>
        <w:t>Open the API in your browser</w:t>
      </w:r>
      <w:r w:rsidRPr="00A24CED">
        <w:rPr>
          <w:rFonts w:ascii="Times New Roman" w:hAnsi="Times New Roman" w:cs="Times New Roman"/>
          <w:b w:val="0"/>
          <w:bCs w:val="0"/>
          <w:color w:val="000000" w:themeColor="text1"/>
        </w:rPr>
        <w:t>:</w:t>
      </w:r>
    </w:p>
    <w:p w14:paraId="6B185643" w14:textId="77777777" w:rsidR="00A24CED" w:rsidRPr="00A24CED" w:rsidRDefault="00A24CED" w:rsidP="00A24CED">
      <w:pPr>
        <w:pStyle w:val="Heading2"/>
        <w:ind w:firstLine="720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A24CED">
        <w:rPr>
          <w:rFonts w:ascii="Times New Roman" w:hAnsi="Times New Roman" w:cs="Times New Roman"/>
          <w:b w:val="0"/>
          <w:bCs w:val="0"/>
          <w:color w:val="000000" w:themeColor="text1"/>
        </w:rPr>
        <w:t>http://localhost:8080/swagger</w:t>
      </w:r>
    </w:p>
    <w:p w14:paraId="0C3337AE" w14:textId="77777777" w:rsidR="005D7515" w:rsidRPr="00341CB1" w:rsidRDefault="00000000">
      <w:pPr>
        <w:pStyle w:val="Heading2"/>
        <w:rPr>
          <w:rFonts w:ascii="Times New Roman" w:hAnsi="Times New Roman" w:cs="Times New Roman"/>
          <w:color w:val="4BACC6" w:themeColor="accent5"/>
        </w:rPr>
      </w:pPr>
      <w:r w:rsidRPr="00341CB1">
        <w:rPr>
          <w:rFonts w:ascii="Times New Roman" w:hAnsi="Times New Roman" w:cs="Times New Roman"/>
          <w:color w:val="4BACC6" w:themeColor="accent5"/>
        </w:rPr>
        <w:t>10. Troubleshooting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089"/>
        <w:gridCol w:w="2781"/>
        <w:gridCol w:w="3770"/>
      </w:tblGrid>
      <w:tr w:rsidR="00A24CED" w:rsidRPr="00A24CED" w14:paraId="202189C4" w14:textId="77777777" w:rsidTr="00A24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FCA2EF" w14:textId="77777777" w:rsidR="00A24CED" w:rsidRPr="00A24CED" w:rsidRDefault="00A24CED" w:rsidP="00A24CED">
            <w:pPr>
              <w:pStyle w:val="Heading2"/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24CE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Issue</w:t>
            </w:r>
          </w:p>
        </w:tc>
        <w:tc>
          <w:tcPr>
            <w:tcW w:w="0" w:type="auto"/>
            <w:hideMark/>
          </w:tcPr>
          <w:p w14:paraId="6F039166" w14:textId="77777777" w:rsidR="00A24CED" w:rsidRPr="00A24CED" w:rsidRDefault="00A24CED" w:rsidP="00A24CED">
            <w:pPr>
              <w:pStyle w:val="Heading2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24CE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Cause</w:t>
            </w:r>
          </w:p>
        </w:tc>
        <w:tc>
          <w:tcPr>
            <w:tcW w:w="0" w:type="auto"/>
            <w:hideMark/>
          </w:tcPr>
          <w:p w14:paraId="76EDE971" w14:textId="77777777" w:rsidR="00A24CED" w:rsidRPr="00A24CED" w:rsidRDefault="00A24CED" w:rsidP="00A24CED">
            <w:pPr>
              <w:pStyle w:val="Heading2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24CE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Fix</w:t>
            </w:r>
          </w:p>
        </w:tc>
      </w:tr>
      <w:tr w:rsidR="00A24CED" w:rsidRPr="00A24CED" w14:paraId="025B0763" w14:textId="77777777" w:rsidTr="00A24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EE577" w14:textId="77777777" w:rsidR="00A24CED" w:rsidRPr="00A24CED" w:rsidRDefault="00A24CED" w:rsidP="00A24CED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401 Unauthorized</w:t>
            </w:r>
          </w:p>
        </w:tc>
        <w:tc>
          <w:tcPr>
            <w:tcW w:w="0" w:type="auto"/>
            <w:hideMark/>
          </w:tcPr>
          <w:p w14:paraId="6DA5E816" w14:textId="77777777" w:rsidR="00A24CED" w:rsidRPr="00A24CED" w:rsidRDefault="00A24CED" w:rsidP="00A24CED">
            <w:pPr>
              <w:pStyle w:val="Heading2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Missing or expired token</w:t>
            </w:r>
          </w:p>
        </w:tc>
        <w:tc>
          <w:tcPr>
            <w:tcW w:w="0" w:type="auto"/>
            <w:hideMark/>
          </w:tcPr>
          <w:p w14:paraId="10C57660" w14:textId="77777777" w:rsidR="00A24CED" w:rsidRPr="00A24CED" w:rsidRDefault="00A24CED" w:rsidP="00A24CED">
            <w:pPr>
              <w:pStyle w:val="Heading2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Re-login and add Bearer token in Swagger.</w:t>
            </w:r>
          </w:p>
        </w:tc>
      </w:tr>
      <w:tr w:rsidR="00A24CED" w:rsidRPr="00A24CED" w14:paraId="642E2A32" w14:textId="77777777" w:rsidTr="00A24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71184" w14:textId="77777777" w:rsidR="00A24CED" w:rsidRPr="00A24CED" w:rsidRDefault="00A24CED" w:rsidP="00A24CED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0" w:type="auto"/>
            <w:hideMark/>
          </w:tcPr>
          <w:p w14:paraId="50A7E9C5" w14:textId="77777777" w:rsidR="00A24CED" w:rsidRPr="00A24CED" w:rsidRDefault="00A24CED" w:rsidP="00A24CED">
            <w:pPr>
              <w:pStyle w:val="Heading2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Missing field in JSON body</w:t>
            </w:r>
          </w:p>
        </w:tc>
        <w:tc>
          <w:tcPr>
            <w:tcW w:w="0" w:type="auto"/>
            <w:hideMark/>
          </w:tcPr>
          <w:p w14:paraId="54BFFBDD" w14:textId="77777777" w:rsidR="00A24CED" w:rsidRPr="00A24CED" w:rsidRDefault="00A24CED" w:rsidP="00A24CED">
            <w:pPr>
              <w:pStyle w:val="Heading2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Double-check the required fields.</w:t>
            </w:r>
          </w:p>
        </w:tc>
      </w:tr>
      <w:tr w:rsidR="00A24CED" w:rsidRPr="00A24CED" w14:paraId="7F829DF3" w14:textId="77777777" w:rsidTr="00A24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5A2FE" w14:textId="77777777" w:rsidR="00A24CED" w:rsidRPr="00A24CED" w:rsidRDefault="00A24CED" w:rsidP="00A24CED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Port already in use</w:t>
            </w:r>
          </w:p>
        </w:tc>
        <w:tc>
          <w:tcPr>
            <w:tcW w:w="0" w:type="auto"/>
            <w:hideMark/>
          </w:tcPr>
          <w:p w14:paraId="0B1ADA85" w14:textId="77777777" w:rsidR="00A24CED" w:rsidRPr="00A24CED" w:rsidRDefault="00A24CED" w:rsidP="00A24CED">
            <w:pPr>
              <w:pStyle w:val="Heading2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Another service on 8080</w:t>
            </w:r>
          </w:p>
        </w:tc>
        <w:tc>
          <w:tcPr>
            <w:tcW w:w="0" w:type="auto"/>
            <w:hideMark/>
          </w:tcPr>
          <w:p w14:paraId="203DD78A" w14:textId="77777777" w:rsidR="00A24CED" w:rsidRPr="00A24CED" w:rsidRDefault="00A24CED" w:rsidP="00A24CED">
            <w:pPr>
              <w:pStyle w:val="Heading2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Change the port in </w:t>
            </w:r>
            <w:proofErr w:type="spellStart"/>
            <w:r w:rsidRPr="00A2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launchSettings.json</w:t>
            </w:r>
            <w:proofErr w:type="spellEnd"/>
            <w:r w:rsidRPr="00A2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A24CED" w:rsidRPr="00A24CED" w14:paraId="2F5B974D" w14:textId="77777777" w:rsidTr="00A24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264CB" w14:textId="77777777" w:rsidR="00A24CED" w:rsidRPr="00A24CED" w:rsidRDefault="00A24CED" w:rsidP="00A24CED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JWT Validation Failed</w:t>
            </w:r>
          </w:p>
        </w:tc>
        <w:tc>
          <w:tcPr>
            <w:tcW w:w="0" w:type="auto"/>
            <w:hideMark/>
          </w:tcPr>
          <w:p w14:paraId="7E11A0C6" w14:textId="77777777" w:rsidR="00A24CED" w:rsidRPr="00A24CED" w:rsidRDefault="00A24CED" w:rsidP="00A24CED">
            <w:pPr>
              <w:pStyle w:val="Heading2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Wrong secret key or expired token</w:t>
            </w:r>
          </w:p>
        </w:tc>
        <w:tc>
          <w:tcPr>
            <w:tcW w:w="0" w:type="auto"/>
            <w:hideMark/>
          </w:tcPr>
          <w:p w14:paraId="0551D4C1" w14:textId="77777777" w:rsidR="00A24CED" w:rsidRPr="00A24CED" w:rsidRDefault="00A24CED" w:rsidP="00A24CED">
            <w:pPr>
              <w:pStyle w:val="Heading2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Verify </w:t>
            </w:r>
            <w:proofErr w:type="spellStart"/>
            <w:proofErr w:type="gramStart"/>
            <w:r w:rsidRPr="00A2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appsettings.json</w:t>
            </w:r>
            <w:proofErr w:type="spellEnd"/>
            <w:proofErr w:type="gramEnd"/>
            <w:r w:rsidRPr="00A24CE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token.</w:t>
            </w:r>
          </w:p>
        </w:tc>
      </w:tr>
    </w:tbl>
    <w:p w14:paraId="29A589C1" w14:textId="77777777" w:rsidR="005D7515" w:rsidRPr="00341CB1" w:rsidRDefault="00000000">
      <w:pPr>
        <w:pStyle w:val="Heading2"/>
        <w:rPr>
          <w:rFonts w:ascii="Times New Roman" w:hAnsi="Times New Roman" w:cs="Times New Roman"/>
          <w:color w:val="4BACC6" w:themeColor="accent5"/>
        </w:rPr>
      </w:pPr>
      <w:r w:rsidRPr="00341CB1">
        <w:rPr>
          <w:rFonts w:ascii="Times New Roman" w:hAnsi="Times New Roman" w:cs="Times New Roman"/>
          <w:color w:val="4BACC6" w:themeColor="accent5"/>
        </w:rPr>
        <w:t>11. Logout and Session</w:t>
      </w:r>
    </w:p>
    <w:p w14:paraId="5C214517" w14:textId="77777777" w:rsidR="00A24CED" w:rsidRPr="00A24CED" w:rsidRDefault="00A24CED" w:rsidP="00A24CED">
      <w:pPr>
        <w:rPr>
          <w:rFonts w:ascii="Times New Roman" w:hAnsi="Times New Roman" w:cs="Times New Roman"/>
        </w:rPr>
      </w:pPr>
      <w:r w:rsidRPr="00A24CED">
        <w:rPr>
          <w:rFonts w:ascii="Times New Roman" w:hAnsi="Times New Roman" w:cs="Times New Roman"/>
        </w:rPr>
        <w:t>Developers can verify system functionality with the command:</w:t>
      </w:r>
    </w:p>
    <w:p w14:paraId="036471CE" w14:textId="77777777" w:rsidR="00A24CED" w:rsidRPr="00A24CED" w:rsidRDefault="00A24CED" w:rsidP="00A24CED">
      <w:pPr>
        <w:rPr>
          <w:rFonts w:ascii="Times New Roman" w:hAnsi="Times New Roman" w:cs="Times New Roman"/>
        </w:rPr>
      </w:pPr>
      <w:r w:rsidRPr="00A24CED">
        <w:rPr>
          <w:rFonts w:ascii="Times New Roman" w:hAnsi="Times New Roman" w:cs="Times New Roman"/>
        </w:rPr>
        <w:t>dotnet test</w:t>
      </w:r>
    </w:p>
    <w:p w14:paraId="3F6E9546" w14:textId="77777777" w:rsidR="00A24CED" w:rsidRPr="00A24CED" w:rsidRDefault="00A24CED" w:rsidP="00A24CED">
      <w:pPr>
        <w:rPr>
          <w:rFonts w:ascii="Times New Roman" w:hAnsi="Times New Roman" w:cs="Times New Roman"/>
        </w:rPr>
      </w:pPr>
      <w:r w:rsidRPr="00A24CED">
        <w:rPr>
          <w:rFonts w:ascii="Times New Roman" w:hAnsi="Times New Roman" w:cs="Times New Roman"/>
        </w:rPr>
        <w:t>All tests are stored in tests/</w:t>
      </w:r>
      <w:proofErr w:type="spellStart"/>
      <w:r w:rsidRPr="00A24CED">
        <w:rPr>
          <w:rFonts w:ascii="Times New Roman" w:hAnsi="Times New Roman" w:cs="Times New Roman"/>
        </w:rPr>
        <w:t>FitnessTracker.Tests</w:t>
      </w:r>
      <w:proofErr w:type="spellEnd"/>
      <w:r w:rsidRPr="00A24CED">
        <w:rPr>
          <w:rFonts w:ascii="Times New Roman" w:hAnsi="Times New Roman" w:cs="Times New Roman"/>
        </w:rPr>
        <w:t>/</w:t>
      </w:r>
      <w:proofErr w:type="spellStart"/>
      <w:r w:rsidRPr="00A24CED">
        <w:rPr>
          <w:rFonts w:ascii="Times New Roman" w:hAnsi="Times New Roman" w:cs="Times New Roman"/>
        </w:rPr>
        <w:t>Test.cs</w:t>
      </w:r>
      <w:proofErr w:type="spellEnd"/>
      <w:r w:rsidRPr="00A24CED">
        <w:rPr>
          <w:rFonts w:ascii="Times New Roman" w:hAnsi="Times New Roman" w:cs="Times New Roman"/>
        </w:rPr>
        <w:t>.</w:t>
      </w:r>
      <w:r w:rsidRPr="00A24CED">
        <w:rPr>
          <w:rFonts w:ascii="Times New Roman" w:hAnsi="Times New Roman" w:cs="Times New Roman"/>
        </w:rPr>
        <w:br/>
        <w:t xml:space="preserve">Expected result: </w:t>
      </w:r>
      <w:r w:rsidRPr="00A24CED">
        <w:rPr>
          <w:rFonts w:ascii="Times New Roman" w:hAnsi="Times New Roman" w:cs="Times New Roman"/>
          <w:i/>
          <w:iCs/>
        </w:rPr>
        <w:t>“Test Run Successful”</w:t>
      </w:r>
    </w:p>
    <w:p w14:paraId="3DCB038D" w14:textId="77777777" w:rsidR="005D7515" w:rsidRPr="00341CB1" w:rsidRDefault="00000000">
      <w:pPr>
        <w:rPr>
          <w:rFonts w:ascii="Times New Roman" w:hAnsi="Times New Roman" w:cs="Times New Roman"/>
        </w:rPr>
      </w:pPr>
      <w:r w:rsidRPr="00341CB1">
        <w:rPr>
          <w:rFonts w:ascii="Times New Roman" w:hAnsi="Times New Roman" w:cs="Times New Roman"/>
        </w:rPr>
        <w:t>Run tests using: dotnet test</w:t>
      </w:r>
      <w:r w:rsidRPr="00341CB1">
        <w:rPr>
          <w:rFonts w:ascii="Times New Roman" w:hAnsi="Times New Roman" w:cs="Times New Roman"/>
        </w:rPr>
        <w:br/>
        <w:t>All tests are in tests/FitnessTracker.Tests/Test.cs.</w:t>
      </w:r>
    </w:p>
    <w:p w14:paraId="30540147" w14:textId="77777777" w:rsidR="005D7515" w:rsidRPr="00341CB1" w:rsidRDefault="00000000">
      <w:pPr>
        <w:pStyle w:val="Heading2"/>
        <w:rPr>
          <w:rFonts w:ascii="Times New Roman" w:hAnsi="Times New Roman" w:cs="Times New Roman"/>
          <w:color w:val="4BACC6" w:themeColor="accent5"/>
        </w:rPr>
      </w:pPr>
      <w:r w:rsidRPr="00341CB1">
        <w:rPr>
          <w:rFonts w:ascii="Times New Roman" w:hAnsi="Times New Roman" w:cs="Times New Roman"/>
          <w:color w:val="4BACC6" w:themeColor="accent5"/>
        </w:rPr>
        <w:t>13. Maintainers</w:t>
      </w:r>
    </w:p>
    <w:p w14:paraId="2372170D" w14:textId="77777777" w:rsidR="00A24CED" w:rsidRPr="00341CB1" w:rsidRDefault="00000000">
      <w:pPr>
        <w:rPr>
          <w:rFonts w:ascii="Times New Roman" w:hAnsi="Times New Roman" w:cs="Times New Roman"/>
        </w:rPr>
      </w:pPr>
      <w:r w:rsidRPr="00341CB1">
        <w:rPr>
          <w:rFonts w:ascii="Times New Roman" w:hAnsi="Times New Roman" w:cs="Times New Roman"/>
        </w:rPr>
        <w:t xml:space="preserve">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960"/>
        <w:gridCol w:w="4249"/>
      </w:tblGrid>
      <w:tr w:rsidR="00A24CED" w:rsidRPr="00A24CED" w14:paraId="7273CEB6" w14:textId="77777777" w:rsidTr="00A24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B1E1E" w14:textId="77777777" w:rsidR="00A24CED" w:rsidRPr="00A24CED" w:rsidRDefault="00A24CED" w:rsidP="00A24CED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A24CED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0" w:type="auto"/>
            <w:hideMark/>
          </w:tcPr>
          <w:p w14:paraId="58EF6147" w14:textId="77777777" w:rsidR="00A24CED" w:rsidRPr="00A24CED" w:rsidRDefault="00A24CED" w:rsidP="00A24CE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4CED">
              <w:rPr>
                <w:rFonts w:ascii="Times New Roman" w:hAnsi="Times New Roman" w:cs="Times New Roman"/>
              </w:rPr>
              <w:t>Name</w:t>
            </w:r>
          </w:p>
        </w:tc>
      </w:tr>
      <w:tr w:rsidR="00A24CED" w:rsidRPr="00A24CED" w14:paraId="5BAE26D8" w14:textId="77777777" w:rsidTr="00A24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CE07DD" w14:textId="77777777" w:rsidR="00A24CED" w:rsidRPr="00A24CED" w:rsidRDefault="00A24CED" w:rsidP="00A24CED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A24CED">
              <w:rPr>
                <w:rFonts w:ascii="Times New Roman" w:hAnsi="Times New Roman" w:cs="Times New Roman"/>
              </w:rPr>
              <w:t>Developer / Technical Writer</w:t>
            </w:r>
          </w:p>
        </w:tc>
        <w:tc>
          <w:tcPr>
            <w:tcW w:w="0" w:type="auto"/>
            <w:hideMark/>
          </w:tcPr>
          <w:p w14:paraId="7E108AEA" w14:textId="77777777" w:rsidR="00A24CED" w:rsidRPr="00A24CED" w:rsidRDefault="00A24CED" w:rsidP="00A24CE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4CED">
              <w:rPr>
                <w:rFonts w:ascii="Times New Roman" w:hAnsi="Times New Roman" w:cs="Times New Roman"/>
              </w:rPr>
              <w:t>Jordan Broomfield</w:t>
            </w:r>
          </w:p>
        </w:tc>
      </w:tr>
      <w:tr w:rsidR="00A24CED" w:rsidRPr="00A24CED" w14:paraId="32758DFB" w14:textId="77777777" w:rsidTr="00A24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525C7" w14:textId="77777777" w:rsidR="00A24CED" w:rsidRPr="00A24CED" w:rsidRDefault="00A24CED" w:rsidP="00A24CED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A24CED">
              <w:rPr>
                <w:rFonts w:ascii="Times New Roman" w:hAnsi="Times New Roman" w:cs="Times New Roman"/>
              </w:rPr>
              <w:t>Instructor</w:t>
            </w:r>
          </w:p>
        </w:tc>
        <w:tc>
          <w:tcPr>
            <w:tcW w:w="0" w:type="auto"/>
            <w:hideMark/>
          </w:tcPr>
          <w:p w14:paraId="1D57200E" w14:textId="77777777" w:rsidR="00A24CED" w:rsidRPr="00A24CED" w:rsidRDefault="00A24CED" w:rsidP="00A24CE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4CED">
              <w:rPr>
                <w:rFonts w:ascii="Times New Roman" w:hAnsi="Times New Roman" w:cs="Times New Roman"/>
              </w:rPr>
              <w:t>Mr. Benjamin Standfield</w:t>
            </w:r>
          </w:p>
        </w:tc>
      </w:tr>
      <w:tr w:rsidR="00A24CED" w:rsidRPr="00A24CED" w14:paraId="08EC94DA" w14:textId="77777777" w:rsidTr="00A24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D4A84E" w14:textId="77777777" w:rsidR="00A24CED" w:rsidRPr="00A24CED" w:rsidRDefault="00A24CED" w:rsidP="00A24CED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A24CED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0" w:type="auto"/>
            <w:hideMark/>
          </w:tcPr>
          <w:p w14:paraId="1349952D" w14:textId="77777777" w:rsidR="00A24CED" w:rsidRPr="00A24CED" w:rsidRDefault="00A24CED" w:rsidP="00A24CE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4CED">
              <w:rPr>
                <w:rFonts w:ascii="Times New Roman" w:hAnsi="Times New Roman" w:cs="Times New Roman"/>
              </w:rPr>
              <w:t>CSCI 487 – Software Design &amp; Development</w:t>
            </w:r>
          </w:p>
        </w:tc>
      </w:tr>
      <w:tr w:rsidR="00A24CED" w:rsidRPr="00A24CED" w14:paraId="16766733" w14:textId="77777777" w:rsidTr="00A24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716D4" w14:textId="77777777" w:rsidR="00A24CED" w:rsidRPr="00A24CED" w:rsidRDefault="00A24CED" w:rsidP="00A24CED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A24CED">
              <w:rPr>
                <w:rFonts w:ascii="Times New Roman" w:hAnsi="Times New Roman" w:cs="Times New Roman"/>
              </w:rPr>
              <w:t>Institution</w:t>
            </w:r>
          </w:p>
        </w:tc>
        <w:tc>
          <w:tcPr>
            <w:tcW w:w="0" w:type="auto"/>
            <w:hideMark/>
          </w:tcPr>
          <w:p w14:paraId="4BD3C697" w14:textId="77777777" w:rsidR="00A24CED" w:rsidRPr="00A24CED" w:rsidRDefault="00A24CED" w:rsidP="00A24CE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24CED">
              <w:rPr>
                <w:rFonts w:ascii="Times New Roman" w:hAnsi="Times New Roman" w:cs="Times New Roman"/>
              </w:rPr>
              <w:t>Virginia State University</w:t>
            </w:r>
          </w:p>
        </w:tc>
      </w:tr>
    </w:tbl>
    <w:p w14:paraId="21C1DE75" w14:textId="676832CF" w:rsidR="005D7515" w:rsidRPr="00341CB1" w:rsidRDefault="005D7515">
      <w:pPr>
        <w:rPr>
          <w:rFonts w:ascii="Times New Roman" w:hAnsi="Times New Roman" w:cs="Times New Roman"/>
        </w:rPr>
      </w:pPr>
    </w:p>
    <w:p w14:paraId="257FE3EE" w14:textId="77777777" w:rsidR="005D7515" w:rsidRDefault="00000000">
      <w:pPr>
        <w:pStyle w:val="Heading2"/>
        <w:rPr>
          <w:rFonts w:ascii="Times New Roman" w:hAnsi="Times New Roman" w:cs="Times New Roman"/>
          <w:color w:val="4BACC6" w:themeColor="accent5"/>
        </w:rPr>
      </w:pPr>
      <w:r w:rsidRPr="00341CB1">
        <w:rPr>
          <w:rFonts w:ascii="Times New Roman" w:hAnsi="Times New Roman" w:cs="Times New Roman"/>
          <w:color w:val="4BACC6" w:themeColor="accent5"/>
        </w:rPr>
        <w:t>14. 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3"/>
        <w:gridCol w:w="2871"/>
        <w:gridCol w:w="2896"/>
      </w:tblGrid>
      <w:tr w:rsidR="00A24CED" w14:paraId="094924A3" w14:textId="77777777" w:rsidTr="00A24CED">
        <w:tc>
          <w:tcPr>
            <w:tcW w:w="2952" w:type="dxa"/>
          </w:tcPr>
          <w:p w14:paraId="22F6A5DD" w14:textId="6C4BADD3" w:rsidR="00A24CED" w:rsidRPr="00A24CED" w:rsidRDefault="00A24CED" w:rsidP="00A24CED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952" w:type="dxa"/>
          </w:tcPr>
          <w:p w14:paraId="6B45C9F4" w14:textId="7FEE922E" w:rsidR="00A24CED" w:rsidRPr="00A24CED" w:rsidRDefault="00A24CED" w:rsidP="00A24CED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952" w:type="dxa"/>
          </w:tcPr>
          <w:p w14:paraId="6F617818" w14:textId="732AE33C" w:rsidR="00A24CED" w:rsidRPr="00A24CED" w:rsidRDefault="00A24CED" w:rsidP="00A24CE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24CED" w14:paraId="1F868B0F" w14:textId="77777777" w:rsidTr="00A24CED">
        <w:tc>
          <w:tcPr>
            <w:tcW w:w="2952" w:type="dxa"/>
          </w:tcPr>
          <w:p w14:paraId="560F34B1" w14:textId="2A3337EB" w:rsidR="00A24CED" w:rsidRDefault="00A24CED" w:rsidP="00A24CED">
            <w:r>
              <w:t>V1.0</w:t>
            </w:r>
          </w:p>
        </w:tc>
        <w:tc>
          <w:tcPr>
            <w:tcW w:w="2952" w:type="dxa"/>
          </w:tcPr>
          <w:p w14:paraId="20653BFA" w14:textId="693532F3" w:rsidR="00A24CED" w:rsidRDefault="00A24CED" w:rsidP="00A24CED">
            <w:r>
              <w:t>10/16/25</w:t>
            </w:r>
          </w:p>
        </w:tc>
        <w:tc>
          <w:tcPr>
            <w:tcW w:w="2952" w:type="dxa"/>
          </w:tcPr>
          <w:p w14:paraId="66BA98D8" w14:textId="3F27C5B4" w:rsidR="00A24CED" w:rsidRDefault="00A24CED" w:rsidP="00A24CED">
            <w:r>
              <w:t>Initial release with authentication, Docker Support, API Documentation.</w:t>
            </w:r>
          </w:p>
        </w:tc>
      </w:tr>
    </w:tbl>
    <w:p w14:paraId="190DA84E" w14:textId="77777777" w:rsidR="00A24CED" w:rsidRPr="00A24CED" w:rsidRDefault="00A24CED" w:rsidP="00A24CED"/>
    <w:p w14:paraId="657F0B1A" w14:textId="77777777" w:rsidR="005D7515" w:rsidRPr="00341CB1" w:rsidRDefault="00000000">
      <w:pPr>
        <w:pStyle w:val="Heading2"/>
        <w:rPr>
          <w:rFonts w:ascii="Times New Roman" w:hAnsi="Times New Roman" w:cs="Times New Roman"/>
          <w:color w:val="4BACC6" w:themeColor="accent5"/>
        </w:rPr>
      </w:pPr>
      <w:r w:rsidRPr="00341CB1">
        <w:rPr>
          <w:rFonts w:ascii="Times New Roman" w:hAnsi="Times New Roman" w:cs="Times New Roman"/>
          <w:color w:val="4BACC6" w:themeColor="accent5"/>
        </w:rPr>
        <w:t>15. Conclusion</w:t>
      </w:r>
    </w:p>
    <w:p w14:paraId="55D9E2C6" w14:textId="050EA94E" w:rsidR="005D7515" w:rsidRPr="00341CB1" w:rsidRDefault="00A24CED">
      <w:pPr>
        <w:rPr>
          <w:rFonts w:ascii="Times New Roman" w:hAnsi="Times New Roman" w:cs="Times New Roman"/>
        </w:rPr>
      </w:pPr>
      <w:r w:rsidRPr="00A24CED">
        <w:rPr>
          <w:rFonts w:ascii="Times New Roman" w:hAnsi="Times New Roman" w:cs="Times New Roman"/>
        </w:rPr>
        <w:t>The Fitness Tracker Application combines modern API design, authentication, and clean architecture to deliver a reliable fitness-tracking backend.</w:t>
      </w:r>
      <w:r w:rsidRPr="00A24CED">
        <w:rPr>
          <w:rFonts w:ascii="Times New Roman" w:hAnsi="Times New Roman" w:cs="Times New Roman"/>
        </w:rPr>
        <w:br/>
        <w:t>Users can easily track calories, review data, and test endpoints through Swagger UI</w:t>
      </w:r>
      <w:r>
        <w:rPr>
          <w:rFonts w:ascii="Times New Roman" w:hAnsi="Times New Roman" w:cs="Times New Roman"/>
        </w:rPr>
        <w:t>.</w:t>
      </w:r>
      <w:r w:rsidRPr="00A24CED">
        <w:rPr>
          <w:rFonts w:ascii="Times New Roman" w:hAnsi="Times New Roman" w:cs="Times New Roman"/>
        </w:rPr>
        <w:br/>
        <w:t>This project highlights both practical implementation and clear documentation, meeting CSCI 487 software-development standards.</w:t>
      </w:r>
    </w:p>
    <w:sectPr w:rsidR="005D7515" w:rsidRPr="00341C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626848"/>
    <w:multiLevelType w:val="hybridMultilevel"/>
    <w:tmpl w:val="80604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30126"/>
    <w:multiLevelType w:val="multilevel"/>
    <w:tmpl w:val="5606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D64213"/>
    <w:multiLevelType w:val="multilevel"/>
    <w:tmpl w:val="2F16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4558C2"/>
    <w:multiLevelType w:val="multilevel"/>
    <w:tmpl w:val="933E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807118"/>
    <w:multiLevelType w:val="multilevel"/>
    <w:tmpl w:val="0C66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536DA6"/>
    <w:multiLevelType w:val="hybridMultilevel"/>
    <w:tmpl w:val="64545C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79C95975"/>
    <w:multiLevelType w:val="hybridMultilevel"/>
    <w:tmpl w:val="3716B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445716">
    <w:abstractNumId w:val="8"/>
  </w:num>
  <w:num w:numId="2" w16cid:durableId="873470202">
    <w:abstractNumId w:val="6"/>
  </w:num>
  <w:num w:numId="3" w16cid:durableId="857694236">
    <w:abstractNumId w:val="5"/>
  </w:num>
  <w:num w:numId="4" w16cid:durableId="751005465">
    <w:abstractNumId w:val="4"/>
  </w:num>
  <w:num w:numId="5" w16cid:durableId="1534151992">
    <w:abstractNumId w:val="7"/>
  </w:num>
  <w:num w:numId="6" w16cid:durableId="1626160643">
    <w:abstractNumId w:val="3"/>
  </w:num>
  <w:num w:numId="7" w16cid:durableId="884635917">
    <w:abstractNumId w:val="2"/>
  </w:num>
  <w:num w:numId="8" w16cid:durableId="182403507">
    <w:abstractNumId w:val="1"/>
  </w:num>
  <w:num w:numId="9" w16cid:durableId="594558561">
    <w:abstractNumId w:val="0"/>
  </w:num>
  <w:num w:numId="10" w16cid:durableId="2092390444">
    <w:abstractNumId w:val="13"/>
  </w:num>
  <w:num w:numId="11" w16cid:durableId="376660035">
    <w:abstractNumId w:val="10"/>
  </w:num>
  <w:num w:numId="12" w16cid:durableId="912088821">
    <w:abstractNumId w:val="11"/>
  </w:num>
  <w:num w:numId="13" w16cid:durableId="1632780628">
    <w:abstractNumId w:val="12"/>
  </w:num>
  <w:num w:numId="14" w16cid:durableId="371809805">
    <w:abstractNumId w:val="14"/>
  </w:num>
  <w:num w:numId="15" w16cid:durableId="772087782">
    <w:abstractNumId w:val="15"/>
  </w:num>
  <w:num w:numId="16" w16cid:durableId="6201841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0F3C"/>
    <w:rsid w:val="0029639D"/>
    <w:rsid w:val="00326F90"/>
    <w:rsid w:val="00341CB1"/>
    <w:rsid w:val="005D7515"/>
    <w:rsid w:val="00A24CED"/>
    <w:rsid w:val="00AA1D8D"/>
    <w:rsid w:val="00B47730"/>
    <w:rsid w:val="00CB0664"/>
    <w:rsid w:val="00DA35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41BBFF"/>
  <w14:defaultImageDpi w14:val="300"/>
  <w15:docId w15:val="{EDCB991E-820E-45CA-9EDA-2C530415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1Light-Accent1">
    <w:name w:val="Grid Table 1 Light Accent 1"/>
    <w:basedOn w:val="TableNormal"/>
    <w:uiPriority w:val="46"/>
    <w:rsid w:val="00A24CE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24CED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A24CED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A24CED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Jordan A Broomfield</cp:lastModifiedBy>
  <cp:revision>2</cp:revision>
  <cp:lastPrinted>2025-10-17T17:13:00Z</cp:lastPrinted>
  <dcterms:created xsi:type="dcterms:W3CDTF">2025-10-17T17:14:00Z</dcterms:created>
  <dcterms:modified xsi:type="dcterms:W3CDTF">2025-10-17T17:14:00Z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6b0589-5486-4fa4-9e2e-e6138c587d2b_Enabled">
    <vt:lpwstr>true</vt:lpwstr>
  </property>
  <property fmtid="{D5CDD505-2E9C-101B-9397-08002B2CF9AE}" pid="3" name="MSIP_Label_766b0589-5486-4fa4-9e2e-e6138c587d2b_SetDate">
    <vt:lpwstr>2025-10-17T17:13:28Z</vt:lpwstr>
  </property>
  <property fmtid="{D5CDD505-2E9C-101B-9397-08002B2CF9AE}" pid="4" name="MSIP_Label_766b0589-5486-4fa4-9e2e-e6138c587d2b_Method">
    <vt:lpwstr>Standard</vt:lpwstr>
  </property>
  <property fmtid="{D5CDD505-2E9C-101B-9397-08002B2CF9AE}" pid="5" name="MSIP_Label_766b0589-5486-4fa4-9e2e-e6138c587d2b_Name">
    <vt:lpwstr>defa4170-0d19-0005-0004-bc88714345d2</vt:lpwstr>
  </property>
  <property fmtid="{D5CDD505-2E9C-101B-9397-08002B2CF9AE}" pid="6" name="MSIP_Label_766b0589-5486-4fa4-9e2e-e6138c587d2b_SiteId">
    <vt:lpwstr>abca6162-bfa7-4526-9826-e7fb30c1fc2e</vt:lpwstr>
  </property>
  <property fmtid="{D5CDD505-2E9C-101B-9397-08002B2CF9AE}" pid="7" name="MSIP_Label_766b0589-5486-4fa4-9e2e-e6138c587d2b_ActionId">
    <vt:lpwstr>876c334a-0314-4b3f-a115-bd6e9d2b4e39</vt:lpwstr>
  </property>
  <property fmtid="{D5CDD505-2E9C-101B-9397-08002B2CF9AE}" pid="8" name="MSIP_Label_766b0589-5486-4fa4-9e2e-e6138c587d2b_ContentBits">
    <vt:lpwstr>0</vt:lpwstr>
  </property>
  <property fmtid="{D5CDD505-2E9C-101B-9397-08002B2CF9AE}" pid="9" name="MSIP_Label_766b0589-5486-4fa4-9e2e-e6138c587d2b_Tag">
    <vt:lpwstr>10, 3, 0, 1</vt:lpwstr>
  </property>
</Properties>
</file>